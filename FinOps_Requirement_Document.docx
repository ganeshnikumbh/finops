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7E62A" w14:textId="77777777" w:rsidR="00F45383" w:rsidRDefault="00000000">
      <w:pPr>
        <w:pStyle w:val="Title"/>
      </w:pPr>
      <w:r>
        <w:t>Requirement Document: FinOps Application for AWS Cost Optimization</w:t>
      </w:r>
    </w:p>
    <w:p w14:paraId="27158A0A" w14:textId="77777777" w:rsidR="00F45383" w:rsidRDefault="00000000">
      <w:pPr>
        <w:pStyle w:val="Heading1"/>
      </w:pPr>
      <w:r>
        <w:t>1. Objective</w:t>
      </w:r>
    </w:p>
    <w:p w14:paraId="005D5EA1" w14:textId="77777777" w:rsidR="00F45383" w:rsidRDefault="00000000">
      <w:r>
        <w:t>Develop a web-based application that enables AWS cost and resource optimization by leveraging AWS Trusted Advisor APIs. The application will display real-time Trusted Advisor recommendations and allow automated remediation actions to implement those recommendations.</w:t>
      </w:r>
    </w:p>
    <w:p w14:paraId="1903FFEC" w14:textId="77777777" w:rsidR="00F45383" w:rsidRDefault="00000000">
      <w:pPr>
        <w:pStyle w:val="Heading1"/>
      </w:pPr>
      <w:r>
        <w:t>2. Scope</w:t>
      </w:r>
    </w:p>
    <w:p w14:paraId="497DD01F" w14:textId="77777777" w:rsidR="00F45383" w:rsidRDefault="00000000">
      <w:pPr>
        <w:pStyle w:val="Heading2"/>
      </w:pPr>
      <w:r>
        <w:t>In-Scope</w:t>
      </w:r>
    </w:p>
    <w:p w14:paraId="7AA61B7B" w14:textId="77777777" w:rsidR="00F45383" w:rsidRDefault="00000000">
      <w:r>
        <w:t>- Fetching AWS Trusted Advisor recommendations using boto3</w:t>
      </w:r>
      <w:r>
        <w:br/>
        <w:t>- Displaying categorized recommendations in a Vue.js frontend</w:t>
      </w:r>
      <w:r>
        <w:br/>
        <w:t>- Backend implementation using FastAPI or Flask</w:t>
      </w:r>
      <w:r>
        <w:br/>
        <w:t>- Executing automated remediation actions</w:t>
      </w:r>
      <w:r>
        <w:br/>
        <w:t>- Secure authentication and logging</w:t>
      </w:r>
      <w:r>
        <w:br/>
        <w:t>- Deployment on AWS</w:t>
      </w:r>
    </w:p>
    <w:p w14:paraId="51792CBA" w14:textId="77777777" w:rsidR="00F45383" w:rsidRDefault="00000000">
      <w:pPr>
        <w:pStyle w:val="Heading2"/>
      </w:pPr>
      <w:r>
        <w:t>Out-of-Scope (for MVP)</w:t>
      </w:r>
    </w:p>
    <w:p w14:paraId="30B5BCE7" w14:textId="77777777" w:rsidR="00F45383" w:rsidRDefault="00000000">
      <w:r>
        <w:t>- Multi-cloud FinOps support (GCP, Azure)</w:t>
      </w:r>
      <w:r>
        <w:br/>
        <w:t>- Role-based access control with fine-grained policies</w:t>
      </w:r>
      <w:r>
        <w:br/>
        <w:t>- Custom recommendation engine</w:t>
      </w:r>
      <w:r>
        <w:br/>
        <w:t>- Historical trend analytics dashboard</w:t>
      </w:r>
    </w:p>
    <w:p w14:paraId="471CC1E2" w14:textId="77777777" w:rsidR="00F45383" w:rsidRDefault="00000000">
      <w:pPr>
        <w:pStyle w:val="Heading1"/>
      </w:pPr>
      <w:r>
        <w:t>3. Key Features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45383" w14:paraId="511EC952" w14:textId="77777777" w:rsidTr="000C3922">
        <w:tc>
          <w:tcPr>
            <w:tcW w:w="4320" w:type="dxa"/>
          </w:tcPr>
          <w:p w14:paraId="3546DE62" w14:textId="77777777" w:rsidR="00F45383" w:rsidRPr="000C3922" w:rsidRDefault="00000000">
            <w:pPr>
              <w:rPr>
                <w:b/>
                <w:bCs/>
              </w:rPr>
            </w:pPr>
            <w:r w:rsidRPr="000C3922">
              <w:rPr>
                <w:b/>
                <w:bCs/>
              </w:rPr>
              <w:t>Feature</w:t>
            </w:r>
          </w:p>
        </w:tc>
        <w:tc>
          <w:tcPr>
            <w:tcW w:w="4320" w:type="dxa"/>
          </w:tcPr>
          <w:p w14:paraId="7ACE22ED" w14:textId="77777777" w:rsidR="00F45383" w:rsidRPr="000C3922" w:rsidRDefault="00000000">
            <w:pPr>
              <w:rPr>
                <w:b/>
                <w:bCs/>
              </w:rPr>
            </w:pPr>
            <w:r w:rsidRPr="000C3922">
              <w:rPr>
                <w:b/>
                <w:bCs/>
              </w:rPr>
              <w:t>Description</w:t>
            </w:r>
          </w:p>
        </w:tc>
      </w:tr>
      <w:tr w:rsidR="00F45383" w14:paraId="31B96C39" w14:textId="77777777" w:rsidTr="000C3922">
        <w:tc>
          <w:tcPr>
            <w:tcW w:w="4320" w:type="dxa"/>
          </w:tcPr>
          <w:p w14:paraId="251E25EF" w14:textId="77777777" w:rsidR="00F45383" w:rsidRDefault="00000000">
            <w:r>
              <w:t>View Trusted Advisor Checks</w:t>
            </w:r>
          </w:p>
        </w:tc>
        <w:tc>
          <w:tcPr>
            <w:tcW w:w="4320" w:type="dxa"/>
          </w:tcPr>
          <w:p w14:paraId="10A1FED2" w14:textId="77777777" w:rsidR="00F45383" w:rsidRDefault="00000000">
            <w:r>
              <w:t>List checks by category (cost, security, fault tolerance, performance).</w:t>
            </w:r>
          </w:p>
        </w:tc>
      </w:tr>
      <w:tr w:rsidR="00F45383" w14:paraId="302A656D" w14:textId="77777777" w:rsidTr="000C3922">
        <w:tc>
          <w:tcPr>
            <w:tcW w:w="4320" w:type="dxa"/>
          </w:tcPr>
          <w:p w14:paraId="31798772" w14:textId="77777777" w:rsidR="00F45383" w:rsidRDefault="00000000">
            <w:r>
              <w:t>View Recommendations</w:t>
            </w:r>
          </w:p>
        </w:tc>
        <w:tc>
          <w:tcPr>
            <w:tcW w:w="4320" w:type="dxa"/>
          </w:tcPr>
          <w:p w14:paraId="1E4DF7DC" w14:textId="77777777" w:rsidR="00F45383" w:rsidRDefault="00000000">
            <w:r>
              <w:t>Show insights with affected resources.</w:t>
            </w:r>
          </w:p>
        </w:tc>
      </w:tr>
      <w:tr w:rsidR="00F45383" w14:paraId="6A32D8F4" w14:textId="77777777" w:rsidTr="000C3922">
        <w:tc>
          <w:tcPr>
            <w:tcW w:w="4320" w:type="dxa"/>
          </w:tcPr>
          <w:p w14:paraId="6581CA68" w14:textId="77777777" w:rsidR="00F45383" w:rsidRDefault="00000000">
            <w:r>
              <w:t>Implement Button</w:t>
            </w:r>
          </w:p>
        </w:tc>
        <w:tc>
          <w:tcPr>
            <w:tcW w:w="4320" w:type="dxa"/>
          </w:tcPr>
          <w:p w14:paraId="3F3EE062" w14:textId="77777777" w:rsidR="00F45383" w:rsidRDefault="00000000">
            <w:r>
              <w:t>Trigger automation to apply recommended changes.</w:t>
            </w:r>
          </w:p>
        </w:tc>
      </w:tr>
      <w:tr w:rsidR="00F45383" w14:paraId="0E1A2634" w14:textId="77777777" w:rsidTr="000C3922">
        <w:tc>
          <w:tcPr>
            <w:tcW w:w="4320" w:type="dxa"/>
          </w:tcPr>
          <w:p w14:paraId="3BBA022D" w14:textId="77777777" w:rsidR="00F45383" w:rsidRDefault="00000000">
            <w:r>
              <w:t>Real-Time Feedback</w:t>
            </w:r>
          </w:p>
        </w:tc>
        <w:tc>
          <w:tcPr>
            <w:tcW w:w="4320" w:type="dxa"/>
          </w:tcPr>
          <w:p w14:paraId="69F243A6" w14:textId="77777777" w:rsidR="00F45383" w:rsidRDefault="00000000">
            <w:r>
              <w:t>Notify user of successful or failed implementations.</w:t>
            </w:r>
          </w:p>
        </w:tc>
      </w:tr>
      <w:tr w:rsidR="00F45383" w14:paraId="7657824C" w14:textId="77777777" w:rsidTr="000C3922">
        <w:tc>
          <w:tcPr>
            <w:tcW w:w="4320" w:type="dxa"/>
          </w:tcPr>
          <w:p w14:paraId="1C3845C6" w14:textId="77777777" w:rsidR="00F45383" w:rsidRDefault="00000000">
            <w:r>
              <w:lastRenderedPageBreak/>
              <w:t>Authentication</w:t>
            </w:r>
          </w:p>
        </w:tc>
        <w:tc>
          <w:tcPr>
            <w:tcW w:w="4320" w:type="dxa"/>
          </w:tcPr>
          <w:p w14:paraId="35D98F34" w14:textId="77777777" w:rsidR="00F45383" w:rsidRDefault="00000000">
            <w:r>
              <w:t>AWS IAM or Cognito-based login.</w:t>
            </w:r>
          </w:p>
        </w:tc>
      </w:tr>
      <w:tr w:rsidR="00F45383" w14:paraId="384CB043" w14:textId="77777777" w:rsidTr="000C3922">
        <w:tc>
          <w:tcPr>
            <w:tcW w:w="4320" w:type="dxa"/>
          </w:tcPr>
          <w:p w14:paraId="162E9798" w14:textId="77777777" w:rsidR="00F45383" w:rsidRDefault="00000000">
            <w:r>
              <w:t>Logging and Auditing</w:t>
            </w:r>
          </w:p>
        </w:tc>
        <w:tc>
          <w:tcPr>
            <w:tcW w:w="4320" w:type="dxa"/>
          </w:tcPr>
          <w:p w14:paraId="147A70F9" w14:textId="77777777" w:rsidR="00F45383" w:rsidRDefault="00000000">
            <w:r>
              <w:t>Capture action history for compliance.</w:t>
            </w:r>
          </w:p>
        </w:tc>
      </w:tr>
    </w:tbl>
    <w:p w14:paraId="7112CFD5" w14:textId="77777777" w:rsidR="00F45383" w:rsidRDefault="00000000">
      <w:pPr>
        <w:pStyle w:val="Heading1"/>
      </w:pPr>
      <w:r>
        <w:t>4. Assumptions</w:t>
      </w:r>
    </w:p>
    <w:p w14:paraId="79BC01E1" w14:textId="77777777" w:rsidR="00F45383" w:rsidRDefault="00000000">
      <w:r>
        <w:t>- AWS account has Business or Enterprise support plan</w:t>
      </w:r>
      <w:r>
        <w:br/>
        <w:t>- Appropriate IAM permissions are set</w:t>
      </w:r>
      <w:r>
        <w:br/>
        <w:t>- Automation logic will cover only low-risk, reversible actions</w:t>
      </w:r>
    </w:p>
    <w:p w14:paraId="3CA11D55" w14:textId="77777777" w:rsidR="00F45383" w:rsidRDefault="00000000">
      <w:pPr>
        <w:pStyle w:val="Heading1"/>
      </w:pPr>
      <w:r>
        <w:t>5. Constraints</w:t>
      </w:r>
    </w:p>
    <w:p w14:paraId="0BEF24D1" w14:textId="77777777" w:rsidR="00F45383" w:rsidRDefault="00000000">
      <w:r>
        <w:t>- AWS Trusted Advisor API has rate limits</w:t>
      </w:r>
      <w:r>
        <w:br/>
        <w:t>- Some recommendations may require manual confirmation</w:t>
      </w:r>
      <w:r>
        <w:br/>
        <w:t>- Remediations must be idempotent and safe</w:t>
      </w:r>
    </w:p>
    <w:p w14:paraId="70641EB8" w14:textId="77777777" w:rsidR="00F45383" w:rsidRDefault="00000000">
      <w:pPr>
        <w:pStyle w:val="Heading1"/>
      </w:pPr>
      <w:r>
        <w:t>6. Benefits of FinOps Application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F45383" w14:paraId="6A0C50E0" w14:textId="77777777" w:rsidTr="009D7B36">
        <w:tc>
          <w:tcPr>
            <w:tcW w:w="4320" w:type="dxa"/>
          </w:tcPr>
          <w:p w14:paraId="4BFB6CE8" w14:textId="77777777" w:rsidR="00F45383" w:rsidRPr="000C3922" w:rsidRDefault="00000000">
            <w:pPr>
              <w:rPr>
                <w:b/>
                <w:bCs/>
              </w:rPr>
            </w:pPr>
            <w:r w:rsidRPr="000C3922">
              <w:rPr>
                <w:b/>
                <w:bCs/>
              </w:rPr>
              <w:t>Area</w:t>
            </w:r>
          </w:p>
        </w:tc>
        <w:tc>
          <w:tcPr>
            <w:tcW w:w="4320" w:type="dxa"/>
          </w:tcPr>
          <w:p w14:paraId="078DE810" w14:textId="77777777" w:rsidR="00F45383" w:rsidRPr="000C3922" w:rsidRDefault="00000000">
            <w:pPr>
              <w:rPr>
                <w:b/>
                <w:bCs/>
              </w:rPr>
            </w:pPr>
            <w:r w:rsidRPr="000C3922">
              <w:rPr>
                <w:b/>
                <w:bCs/>
              </w:rPr>
              <w:t>Benefit</w:t>
            </w:r>
          </w:p>
        </w:tc>
      </w:tr>
      <w:tr w:rsidR="00F45383" w14:paraId="6A2255CA" w14:textId="77777777" w:rsidTr="009D7B36">
        <w:tc>
          <w:tcPr>
            <w:tcW w:w="4320" w:type="dxa"/>
          </w:tcPr>
          <w:p w14:paraId="7587A1E0" w14:textId="77777777" w:rsidR="00F45383" w:rsidRDefault="00000000">
            <w:r>
              <w:t>Cost Optimization</w:t>
            </w:r>
          </w:p>
        </w:tc>
        <w:tc>
          <w:tcPr>
            <w:tcW w:w="4320" w:type="dxa"/>
          </w:tcPr>
          <w:p w14:paraId="6F59FBEB" w14:textId="77777777" w:rsidR="00F45383" w:rsidRDefault="00000000">
            <w:r>
              <w:t>Automatically reduces unused resources</w:t>
            </w:r>
          </w:p>
        </w:tc>
      </w:tr>
      <w:tr w:rsidR="00F45383" w14:paraId="43A550F1" w14:textId="77777777" w:rsidTr="009D7B36">
        <w:tc>
          <w:tcPr>
            <w:tcW w:w="4320" w:type="dxa"/>
          </w:tcPr>
          <w:p w14:paraId="4242041E" w14:textId="77777777" w:rsidR="00F45383" w:rsidRDefault="00000000">
            <w:r>
              <w:t>Operational Efficiency</w:t>
            </w:r>
          </w:p>
        </w:tc>
        <w:tc>
          <w:tcPr>
            <w:tcW w:w="4320" w:type="dxa"/>
          </w:tcPr>
          <w:p w14:paraId="79A4D5A7" w14:textId="77777777" w:rsidR="00F45383" w:rsidRDefault="00000000">
            <w:r>
              <w:t>Reduces manual effort</w:t>
            </w:r>
          </w:p>
        </w:tc>
      </w:tr>
      <w:tr w:rsidR="00F45383" w14:paraId="6F6A06CC" w14:textId="77777777" w:rsidTr="009D7B36">
        <w:tc>
          <w:tcPr>
            <w:tcW w:w="4320" w:type="dxa"/>
          </w:tcPr>
          <w:p w14:paraId="381F0F55" w14:textId="77777777" w:rsidR="00F45383" w:rsidRDefault="00000000">
            <w:r>
              <w:t>Governance</w:t>
            </w:r>
          </w:p>
        </w:tc>
        <w:tc>
          <w:tcPr>
            <w:tcW w:w="4320" w:type="dxa"/>
          </w:tcPr>
          <w:p w14:paraId="1A9C0B4B" w14:textId="77777777" w:rsidR="00F45383" w:rsidRDefault="00000000">
            <w:r>
              <w:t>Provides transparency and controlled access</w:t>
            </w:r>
          </w:p>
        </w:tc>
      </w:tr>
      <w:tr w:rsidR="00F45383" w14:paraId="7FD8B067" w14:textId="77777777" w:rsidTr="009D7B36">
        <w:tc>
          <w:tcPr>
            <w:tcW w:w="4320" w:type="dxa"/>
          </w:tcPr>
          <w:p w14:paraId="5193B60C" w14:textId="77777777" w:rsidR="00F45383" w:rsidRDefault="00000000">
            <w:r>
              <w:t>Scalability</w:t>
            </w:r>
          </w:p>
        </w:tc>
        <w:tc>
          <w:tcPr>
            <w:tcW w:w="4320" w:type="dxa"/>
          </w:tcPr>
          <w:p w14:paraId="2ABBC09A" w14:textId="77777777" w:rsidR="00F45383" w:rsidRDefault="00000000">
            <w:r>
              <w:t>Extendable to multiple AWS accounts</w:t>
            </w:r>
          </w:p>
        </w:tc>
      </w:tr>
      <w:tr w:rsidR="00F45383" w14:paraId="394A7F7F" w14:textId="77777777" w:rsidTr="009D7B36">
        <w:tc>
          <w:tcPr>
            <w:tcW w:w="4320" w:type="dxa"/>
          </w:tcPr>
          <w:p w14:paraId="36F4652A" w14:textId="77777777" w:rsidR="00F45383" w:rsidRDefault="00000000">
            <w:r>
              <w:t>Security Posture</w:t>
            </w:r>
          </w:p>
        </w:tc>
        <w:tc>
          <w:tcPr>
            <w:tcW w:w="4320" w:type="dxa"/>
          </w:tcPr>
          <w:p w14:paraId="58D9DEF0" w14:textId="77777777" w:rsidR="00F45383" w:rsidRDefault="00000000">
            <w:r>
              <w:t>Improves compliance and fixes vulnerabilities</w:t>
            </w:r>
          </w:p>
        </w:tc>
      </w:tr>
    </w:tbl>
    <w:p w14:paraId="7A09EA99" w14:textId="77777777" w:rsidR="00F45383" w:rsidRDefault="00000000">
      <w:pPr>
        <w:pStyle w:val="Heading1"/>
      </w:pPr>
      <w:r>
        <w:t>7. Work Breakdown Structure (WBS)</w:t>
      </w:r>
    </w:p>
    <w:p w14:paraId="6979EA03" w14:textId="77777777" w:rsidR="00F45383" w:rsidRDefault="00000000">
      <w:r>
        <w:t>A detailed WBS organized by major deliverables and task owners. Tasks are grouped under backend, frontend, devops, QA, and documentation categories.</w:t>
      </w:r>
    </w:p>
    <w:p w14:paraId="3737FF99" w14:textId="469D8E15" w:rsidR="009D7B36" w:rsidRDefault="009D7B36" w:rsidP="009D7B36">
      <w:pPr>
        <w:pStyle w:val="Heading2"/>
      </w:pPr>
      <w:r>
        <w:t>7.1 Project Setup</w:t>
      </w:r>
    </w:p>
    <w:p w14:paraId="1CCD2080" w14:textId="77777777" w:rsidR="009D7B36" w:rsidRDefault="009D7B36" w:rsidP="009D7B3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675"/>
        <w:gridCol w:w="956"/>
      </w:tblGrid>
      <w:tr w:rsidR="009D7B36" w:rsidRPr="009D7B36" w14:paraId="73068AB5" w14:textId="77777777" w:rsidTr="009D7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B3B9B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50A5297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80F6E48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Owner</w:t>
            </w:r>
          </w:p>
        </w:tc>
      </w:tr>
      <w:tr w:rsidR="009D7B36" w:rsidRPr="009D7B36" w14:paraId="6C6ED563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437B1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05D9578C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Define AWS accounts and permissions</w:t>
            </w:r>
          </w:p>
        </w:tc>
        <w:tc>
          <w:tcPr>
            <w:tcW w:w="0" w:type="auto"/>
            <w:vAlign w:val="center"/>
            <w:hideMark/>
          </w:tcPr>
          <w:p w14:paraId="7E004BF4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Architect</w:t>
            </w:r>
          </w:p>
        </w:tc>
      </w:tr>
      <w:tr w:rsidR="009D7B36" w:rsidRPr="009D7B36" w14:paraId="3F7FC163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19A5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lastRenderedPageBreak/>
              <w:t>1.2</w:t>
            </w:r>
          </w:p>
        </w:tc>
        <w:tc>
          <w:tcPr>
            <w:tcW w:w="0" w:type="auto"/>
            <w:vAlign w:val="center"/>
            <w:hideMark/>
          </w:tcPr>
          <w:p w14:paraId="72CDB152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Setup GitHub repo / CI-CD pipeline</w:t>
            </w:r>
          </w:p>
        </w:tc>
        <w:tc>
          <w:tcPr>
            <w:tcW w:w="0" w:type="auto"/>
            <w:vAlign w:val="center"/>
            <w:hideMark/>
          </w:tcPr>
          <w:p w14:paraId="581883A9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DevOps</w:t>
            </w:r>
          </w:p>
        </w:tc>
      </w:tr>
      <w:tr w:rsidR="009D7B36" w:rsidRPr="009D7B36" w14:paraId="2937AFA9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AC863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3B563423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Define coding standards and structure</w:t>
            </w:r>
          </w:p>
        </w:tc>
        <w:tc>
          <w:tcPr>
            <w:tcW w:w="0" w:type="auto"/>
            <w:vAlign w:val="center"/>
            <w:hideMark/>
          </w:tcPr>
          <w:p w14:paraId="751B0910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Architect</w:t>
            </w:r>
          </w:p>
        </w:tc>
      </w:tr>
    </w:tbl>
    <w:p w14:paraId="2219E01E" w14:textId="77777777" w:rsidR="009D7B36" w:rsidRPr="009D7B36" w:rsidRDefault="009D7B36" w:rsidP="009D7B36"/>
    <w:p w14:paraId="03C08060" w14:textId="186C86DA" w:rsidR="009D7B36" w:rsidRDefault="009D7B36" w:rsidP="009D7B36">
      <w:pPr>
        <w:pStyle w:val="Heading2"/>
      </w:pPr>
      <w:r>
        <w:t xml:space="preserve">7.2 </w:t>
      </w:r>
      <w:r w:rsidRPr="009D7B36">
        <w:t>Backend Development (</w:t>
      </w:r>
      <w:proofErr w:type="spellStart"/>
      <w:r w:rsidRPr="009D7B36">
        <w:t>FastAPI</w:t>
      </w:r>
      <w:proofErr w:type="spellEnd"/>
      <w:r w:rsidRPr="009D7B36">
        <w:t xml:space="preserve"> or Flask)</w:t>
      </w:r>
    </w:p>
    <w:p w14:paraId="2FBF68DC" w14:textId="77777777" w:rsidR="009D7B36" w:rsidRPr="009D7B36" w:rsidRDefault="009D7B36" w:rsidP="009D7B3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5126"/>
        <w:gridCol w:w="1314"/>
      </w:tblGrid>
      <w:tr w:rsidR="009D7B36" w:rsidRPr="009D7B36" w14:paraId="5F6A321D" w14:textId="77777777" w:rsidTr="009D7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16905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86A642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A502D4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Owner</w:t>
            </w:r>
          </w:p>
        </w:tc>
      </w:tr>
      <w:tr w:rsidR="009D7B36" w:rsidRPr="009D7B36" w14:paraId="7DF404B7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17E18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221F265A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 xml:space="preserve">Setup </w:t>
            </w:r>
            <w:proofErr w:type="spellStart"/>
            <w:r w:rsidRPr="009D7B36">
              <w:rPr>
                <w:lang w:val="en-IN"/>
              </w:rPr>
              <w:t>FastAPI</w:t>
            </w:r>
            <w:proofErr w:type="spellEnd"/>
            <w:r w:rsidRPr="009D7B36">
              <w:rPr>
                <w:lang w:val="en-IN"/>
              </w:rPr>
              <w:t xml:space="preserve"> base project structure</w:t>
            </w:r>
          </w:p>
        </w:tc>
        <w:tc>
          <w:tcPr>
            <w:tcW w:w="0" w:type="auto"/>
            <w:vAlign w:val="center"/>
            <w:hideMark/>
          </w:tcPr>
          <w:p w14:paraId="200F170D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Backend Dev</w:t>
            </w:r>
          </w:p>
        </w:tc>
      </w:tr>
      <w:tr w:rsidR="009D7B36" w:rsidRPr="009D7B36" w14:paraId="4EB2C292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5ED20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024695DB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Integrate boto3 for Trusted Advisor</w:t>
            </w:r>
          </w:p>
        </w:tc>
        <w:tc>
          <w:tcPr>
            <w:tcW w:w="0" w:type="auto"/>
            <w:vAlign w:val="center"/>
            <w:hideMark/>
          </w:tcPr>
          <w:p w14:paraId="68EFB2FF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Backend Dev</w:t>
            </w:r>
          </w:p>
        </w:tc>
      </w:tr>
      <w:tr w:rsidR="009D7B36" w:rsidRPr="009D7B36" w14:paraId="05E4AC67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F3507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20022D27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GET /recommendations endpoint</w:t>
            </w:r>
          </w:p>
        </w:tc>
        <w:tc>
          <w:tcPr>
            <w:tcW w:w="0" w:type="auto"/>
            <w:vAlign w:val="center"/>
            <w:hideMark/>
          </w:tcPr>
          <w:p w14:paraId="0E8B0252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Backend Dev</w:t>
            </w:r>
          </w:p>
        </w:tc>
      </w:tr>
      <w:tr w:rsidR="009D7B36" w:rsidRPr="009D7B36" w14:paraId="1F304CC9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6B021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6B8FAB1E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POST /implement/&lt;</w:t>
            </w:r>
            <w:proofErr w:type="spellStart"/>
            <w:r w:rsidRPr="009D7B36">
              <w:rPr>
                <w:lang w:val="en-IN"/>
              </w:rPr>
              <w:t>check_id</w:t>
            </w:r>
            <w:proofErr w:type="spellEnd"/>
            <w:r w:rsidRPr="009D7B36">
              <w:rPr>
                <w:lang w:val="en-IN"/>
              </w:rPr>
              <w:t>&gt; endpoint</w:t>
            </w:r>
          </w:p>
        </w:tc>
        <w:tc>
          <w:tcPr>
            <w:tcW w:w="0" w:type="auto"/>
            <w:vAlign w:val="center"/>
            <w:hideMark/>
          </w:tcPr>
          <w:p w14:paraId="01A48288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Backend Dev</w:t>
            </w:r>
          </w:p>
        </w:tc>
      </w:tr>
      <w:tr w:rsidR="009D7B36" w:rsidRPr="009D7B36" w14:paraId="69629317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E8966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31E9CCE2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Implement 3–5 automation scripts (EC2, EBS, S3, etc.)</w:t>
            </w:r>
          </w:p>
        </w:tc>
        <w:tc>
          <w:tcPr>
            <w:tcW w:w="0" w:type="auto"/>
            <w:vAlign w:val="center"/>
            <w:hideMark/>
          </w:tcPr>
          <w:p w14:paraId="7165CC7C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Backend Dev</w:t>
            </w:r>
          </w:p>
        </w:tc>
      </w:tr>
      <w:tr w:rsidR="009D7B36" w:rsidRPr="009D7B36" w14:paraId="00479E3C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1BA17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2.6</w:t>
            </w:r>
          </w:p>
        </w:tc>
        <w:tc>
          <w:tcPr>
            <w:tcW w:w="0" w:type="auto"/>
            <w:vAlign w:val="center"/>
            <w:hideMark/>
          </w:tcPr>
          <w:p w14:paraId="0E3CCAF1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Add logging, error handling, retry logic</w:t>
            </w:r>
          </w:p>
        </w:tc>
        <w:tc>
          <w:tcPr>
            <w:tcW w:w="0" w:type="auto"/>
            <w:vAlign w:val="center"/>
            <w:hideMark/>
          </w:tcPr>
          <w:p w14:paraId="4D423712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Backend Dev</w:t>
            </w:r>
          </w:p>
        </w:tc>
      </w:tr>
      <w:tr w:rsidR="009D7B36" w:rsidRPr="009D7B36" w14:paraId="3E9A5A9A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E1E77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2.7</w:t>
            </w:r>
          </w:p>
        </w:tc>
        <w:tc>
          <w:tcPr>
            <w:tcW w:w="0" w:type="auto"/>
            <w:vAlign w:val="center"/>
            <w:hideMark/>
          </w:tcPr>
          <w:p w14:paraId="25339DB1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Create Swagger/</w:t>
            </w:r>
            <w:proofErr w:type="spellStart"/>
            <w:r w:rsidRPr="009D7B36">
              <w:rPr>
                <w:lang w:val="en-IN"/>
              </w:rPr>
              <w:t>OpenAPI</w:t>
            </w:r>
            <w:proofErr w:type="spellEnd"/>
            <w:r w:rsidRPr="009D7B36">
              <w:rPr>
                <w:lang w:val="en-IN"/>
              </w:rPr>
              <w:t xml:space="preserve"> docs</w:t>
            </w:r>
          </w:p>
        </w:tc>
        <w:tc>
          <w:tcPr>
            <w:tcW w:w="0" w:type="auto"/>
            <w:vAlign w:val="center"/>
            <w:hideMark/>
          </w:tcPr>
          <w:p w14:paraId="483544B9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Backend Dev</w:t>
            </w:r>
          </w:p>
        </w:tc>
      </w:tr>
    </w:tbl>
    <w:p w14:paraId="40672C43" w14:textId="77777777" w:rsidR="009D7B36" w:rsidRDefault="009D7B36" w:rsidP="009D7B36"/>
    <w:p w14:paraId="6B8730ED" w14:textId="27B5045C" w:rsidR="009D7B36" w:rsidRDefault="009D7B36" w:rsidP="009D7B36">
      <w:pPr>
        <w:pStyle w:val="Heading2"/>
      </w:pPr>
      <w:r>
        <w:t xml:space="preserve">7.3 </w:t>
      </w:r>
      <w:r w:rsidRPr="009D7B36">
        <w:t>Frontend Development (Vue.js)</w:t>
      </w:r>
    </w:p>
    <w:p w14:paraId="127C8C55" w14:textId="77777777" w:rsidR="009D7B36" w:rsidRDefault="009D7B36" w:rsidP="009D7B3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798"/>
        <w:gridCol w:w="1383"/>
      </w:tblGrid>
      <w:tr w:rsidR="009D7B36" w:rsidRPr="009D7B36" w14:paraId="2BC5CD90" w14:textId="77777777" w:rsidTr="009D7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7D4758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26F7A7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2F77EBC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Owner</w:t>
            </w:r>
          </w:p>
        </w:tc>
      </w:tr>
      <w:tr w:rsidR="009D7B36" w:rsidRPr="009D7B36" w14:paraId="4DC20848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BC9EE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682E8746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Initialize Vue 3 project</w:t>
            </w:r>
          </w:p>
        </w:tc>
        <w:tc>
          <w:tcPr>
            <w:tcW w:w="0" w:type="auto"/>
            <w:vAlign w:val="center"/>
            <w:hideMark/>
          </w:tcPr>
          <w:p w14:paraId="5C088423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Frontend Dev</w:t>
            </w:r>
          </w:p>
        </w:tc>
      </w:tr>
      <w:tr w:rsidR="009D7B36" w:rsidRPr="009D7B36" w14:paraId="5DBDBC98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9CA2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3CB9AA99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 xml:space="preserve">Build </w:t>
            </w:r>
            <w:proofErr w:type="spellStart"/>
            <w:r w:rsidRPr="009D7B36">
              <w:rPr>
                <w:lang w:val="en-IN"/>
              </w:rPr>
              <w:t>RecommendationList.vue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D28ED1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Frontend Dev</w:t>
            </w:r>
          </w:p>
        </w:tc>
      </w:tr>
      <w:tr w:rsidR="009D7B36" w:rsidRPr="009D7B36" w14:paraId="325B4F41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8F6CC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3420D94F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 xml:space="preserve">Build </w:t>
            </w:r>
            <w:proofErr w:type="spellStart"/>
            <w:r w:rsidRPr="009D7B36">
              <w:rPr>
                <w:lang w:val="en-IN"/>
              </w:rPr>
              <w:t>RecommendationItem.vue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D866F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Frontend Dev</w:t>
            </w:r>
          </w:p>
        </w:tc>
      </w:tr>
      <w:tr w:rsidR="009D7B36" w:rsidRPr="009D7B36" w14:paraId="0C9770CA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C3F0F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3.4</w:t>
            </w:r>
          </w:p>
        </w:tc>
        <w:tc>
          <w:tcPr>
            <w:tcW w:w="0" w:type="auto"/>
            <w:vAlign w:val="center"/>
            <w:hideMark/>
          </w:tcPr>
          <w:p w14:paraId="2F0C2979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Axios integration with backend</w:t>
            </w:r>
          </w:p>
        </w:tc>
        <w:tc>
          <w:tcPr>
            <w:tcW w:w="0" w:type="auto"/>
            <w:vAlign w:val="center"/>
            <w:hideMark/>
          </w:tcPr>
          <w:p w14:paraId="009FC6BA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Frontend Dev</w:t>
            </w:r>
          </w:p>
        </w:tc>
      </w:tr>
      <w:tr w:rsidR="009D7B36" w:rsidRPr="009D7B36" w14:paraId="25526CA4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B719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14:paraId="1D530487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Implement notification and feedback UI</w:t>
            </w:r>
          </w:p>
        </w:tc>
        <w:tc>
          <w:tcPr>
            <w:tcW w:w="0" w:type="auto"/>
            <w:vAlign w:val="center"/>
            <w:hideMark/>
          </w:tcPr>
          <w:p w14:paraId="14E160FC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Frontend Dev</w:t>
            </w:r>
          </w:p>
        </w:tc>
      </w:tr>
      <w:tr w:rsidR="009D7B36" w:rsidRPr="009D7B36" w14:paraId="25920A9E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E9D8A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lastRenderedPageBreak/>
              <w:t>3.6</w:t>
            </w:r>
          </w:p>
        </w:tc>
        <w:tc>
          <w:tcPr>
            <w:tcW w:w="0" w:type="auto"/>
            <w:vAlign w:val="center"/>
            <w:hideMark/>
          </w:tcPr>
          <w:p w14:paraId="3F8EA40B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Basic styling and responsiveness</w:t>
            </w:r>
          </w:p>
        </w:tc>
        <w:tc>
          <w:tcPr>
            <w:tcW w:w="0" w:type="auto"/>
            <w:vAlign w:val="center"/>
            <w:hideMark/>
          </w:tcPr>
          <w:p w14:paraId="5E38012D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Frontend Dev</w:t>
            </w:r>
          </w:p>
        </w:tc>
      </w:tr>
    </w:tbl>
    <w:p w14:paraId="26D2FD13" w14:textId="77777777" w:rsidR="009D7B36" w:rsidRDefault="009D7B36" w:rsidP="009D7B36"/>
    <w:p w14:paraId="40000B53" w14:textId="4A9CE916" w:rsidR="009D7B36" w:rsidRDefault="009D7B36" w:rsidP="009D7B36">
      <w:pPr>
        <w:pStyle w:val="Heading2"/>
      </w:pPr>
      <w:r>
        <w:t>7.4 Authentication and Security</w:t>
      </w:r>
    </w:p>
    <w:p w14:paraId="1B5B2C8F" w14:textId="77777777" w:rsidR="009D7B36" w:rsidRDefault="009D7B36" w:rsidP="009D7B3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4139"/>
        <w:gridCol w:w="1383"/>
      </w:tblGrid>
      <w:tr w:rsidR="009D7B36" w:rsidRPr="009D7B36" w14:paraId="43F27C93" w14:textId="77777777" w:rsidTr="009D7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C96018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7878B2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1BB27CB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Owner</w:t>
            </w:r>
          </w:p>
        </w:tc>
      </w:tr>
      <w:tr w:rsidR="009D7B36" w:rsidRPr="009D7B36" w14:paraId="36D52E33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1E779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0639DF28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Setup AWS Cognito for authentication</w:t>
            </w:r>
          </w:p>
        </w:tc>
        <w:tc>
          <w:tcPr>
            <w:tcW w:w="0" w:type="auto"/>
            <w:vAlign w:val="center"/>
            <w:hideMark/>
          </w:tcPr>
          <w:p w14:paraId="7532BEF8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DevOps</w:t>
            </w:r>
          </w:p>
        </w:tc>
      </w:tr>
      <w:tr w:rsidR="009D7B36" w:rsidRPr="009D7B36" w14:paraId="4404129E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A28FB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3CE2DF7A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Secure backend endpoints with IAM tokens</w:t>
            </w:r>
          </w:p>
        </w:tc>
        <w:tc>
          <w:tcPr>
            <w:tcW w:w="0" w:type="auto"/>
            <w:vAlign w:val="center"/>
            <w:hideMark/>
          </w:tcPr>
          <w:p w14:paraId="66A4314C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Backend Dev</w:t>
            </w:r>
          </w:p>
        </w:tc>
      </w:tr>
      <w:tr w:rsidR="009D7B36" w:rsidRPr="009D7B36" w14:paraId="6A368E8B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B015A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377FBE40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Frontend login / token-based auth</w:t>
            </w:r>
          </w:p>
        </w:tc>
        <w:tc>
          <w:tcPr>
            <w:tcW w:w="0" w:type="auto"/>
            <w:vAlign w:val="center"/>
            <w:hideMark/>
          </w:tcPr>
          <w:p w14:paraId="3AB26E19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Frontend Dev</w:t>
            </w:r>
          </w:p>
        </w:tc>
      </w:tr>
      <w:tr w:rsidR="009D7B36" w:rsidRPr="009D7B36" w14:paraId="1CBBBC87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7660D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4.4</w:t>
            </w:r>
          </w:p>
        </w:tc>
        <w:tc>
          <w:tcPr>
            <w:tcW w:w="0" w:type="auto"/>
            <w:vAlign w:val="center"/>
            <w:hideMark/>
          </w:tcPr>
          <w:p w14:paraId="18E2EEB8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Role-based action restrictions (basic)</w:t>
            </w:r>
          </w:p>
        </w:tc>
        <w:tc>
          <w:tcPr>
            <w:tcW w:w="0" w:type="auto"/>
            <w:vAlign w:val="center"/>
            <w:hideMark/>
          </w:tcPr>
          <w:p w14:paraId="54ECD532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Architect</w:t>
            </w:r>
          </w:p>
        </w:tc>
      </w:tr>
    </w:tbl>
    <w:p w14:paraId="29157242" w14:textId="77777777" w:rsidR="009D7B36" w:rsidRDefault="009D7B36" w:rsidP="009D7B36"/>
    <w:p w14:paraId="4680893F" w14:textId="101F9DF9" w:rsidR="009D7B36" w:rsidRDefault="009D7B36" w:rsidP="009D7B36">
      <w:pPr>
        <w:pStyle w:val="Heading2"/>
      </w:pPr>
      <w:r>
        <w:t>7.5 Testing and QA</w:t>
      </w:r>
    </w:p>
    <w:p w14:paraId="0C7793C4" w14:textId="77777777" w:rsidR="009D7B36" w:rsidRDefault="009D7B36" w:rsidP="009D7B3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4060"/>
        <w:gridCol w:w="1868"/>
      </w:tblGrid>
      <w:tr w:rsidR="009D7B36" w:rsidRPr="009D7B36" w14:paraId="1E92EF93" w14:textId="77777777" w:rsidTr="009D7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EB95D9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E09687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9FB73B6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Owner</w:t>
            </w:r>
          </w:p>
        </w:tc>
      </w:tr>
      <w:tr w:rsidR="009D7B36" w:rsidRPr="009D7B36" w14:paraId="7C902F39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A7CF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14:paraId="6F1B55A9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Unit tests for backend APIs</w:t>
            </w:r>
          </w:p>
        </w:tc>
        <w:tc>
          <w:tcPr>
            <w:tcW w:w="0" w:type="auto"/>
            <w:vAlign w:val="center"/>
            <w:hideMark/>
          </w:tcPr>
          <w:p w14:paraId="06B22DB5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QA / Backend Dev</w:t>
            </w:r>
          </w:p>
        </w:tc>
      </w:tr>
      <w:tr w:rsidR="009D7B36" w:rsidRPr="009D7B36" w14:paraId="6662A28E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09FEF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14:paraId="75B461F9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Unit tests for Vue components</w:t>
            </w:r>
          </w:p>
        </w:tc>
        <w:tc>
          <w:tcPr>
            <w:tcW w:w="0" w:type="auto"/>
            <w:vAlign w:val="center"/>
            <w:hideMark/>
          </w:tcPr>
          <w:p w14:paraId="241F789B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QA / Frontend Dev</w:t>
            </w:r>
          </w:p>
        </w:tc>
      </w:tr>
      <w:tr w:rsidR="009D7B36" w:rsidRPr="009D7B36" w14:paraId="417D545C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31007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5.3</w:t>
            </w:r>
          </w:p>
        </w:tc>
        <w:tc>
          <w:tcPr>
            <w:tcW w:w="0" w:type="auto"/>
            <w:vAlign w:val="center"/>
            <w:hideMark/>
          </w:tcPr>
          <w:p w14:paraId="1D8AD2B5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Integration testing with mocked AWS calls</w:t>
            </w:r>
          </w:p>
        </w:tc>
        <w:tc>
          <w:tcPr>
            <w:tcW w:w="0" w:type="auto"/>
            <w:vAlign w:val="center"/>
            <w:hideMark/>
          </w:tcPr>
          <w:p w14:paraId="71C22E76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QA</w:t>
            </w:r>
          </w:p>
        </w:tc>
      </w:tr>
      <w:tr w:rsidR="009D7B36" w:rsidRPr="009D7B36" w14:paraId="2082837C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A320E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5.4</w:t>
            </w:r>
          </w:p>
        </w:tc>
        <w:tc>
          <w:tcPr>
            <w:tcW w:w="0" w:type="auto"/>
            <w:vAlign w:val="center"/>
            <w:hideMark/>
          </w:tcPr>
          <w:p w14:paraId="07FEF464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UAT testing with real AWS account</w:t>
            </w:r>
          </w:p>
        </w:tc>
        <w:tc>
          <w:tcPr>
            <w:tcW w:w="0" w:type="auto"/>
            <w:vAlign w:val="center"/>
            <w:hideMark/>
          </w:tcPr>
          <w:p w14:paraId="5AF267BC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QA</w:t>
            </w:r>
          </w:p>
        </w:tc>
      </w:tr>
    </w:tbl>
    <w:p w14:paraId="76EF3518" w14:textId="77777777" w:rsidR="009D7B36" w:rsidRDefault="009D7B36" w:rsidP="009D7B36"/>
    <w:p w14:paraId="298118EE" w14:textId="60DCBBD8" w:rsidR="009D7B36" w:rsidRDefault="009D7B36" w:rsidP="009D7B36">
      <w:pPr>
        <w:pStyle w:val="Heading2"/>
      </w:pPr>
      <w:r>
        <w:t>7.6 Deployment</w:t>
      </w:r>
    </w:p>
    <w:p w14:paraId="3E585824" w14:textId="77777777" w:rsidR="009D7B36" w:rsidRDefault="009D7B36" w:rsidP="009D7B36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4034"/>
        <w:gridCol w:w="820"/>
      </w:tblGrid>
      <w:tr w:rsidR="009D7B36" w:rsidRPr="009D7B36" w14:paraId="056C79C4" w14:textId="77777777" w:rsidTr="009D7B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3EC893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A19203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26B3211" w14:textId="77777777" w:rsidR="009D7B36" w:rsidRPr="009D7B36" w:rsidRDefault="009D7B36" w:rsidP="009D7B36">
            <w:pPr>
              <w:rPr>
                <w:b/>
                <w:bCs/>
                <w:lang w:val="en-IN"/>
              </w:rPr>
            </w:pPr>
            <w:r w:rsidRPr="009D7B36">
              <w:rPr>
                <w:b/>
                <w:bCs/>
                <w:lang w:val="en-IN"/>
              </w:rPr>
              <w:t>Owner</w:t>
            </w:r>
          </w:p>
        </w:tc>
      </w:tr>
      <w:tr w:rsidR="009D7B36" w:rsidRPr="009D7B36" w14:paraId="6DCDA15F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80189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6.1</w:t>
            </w:r>
          </w:p>
        </w:tc>
        <w:tc>
          <w:tcPr>
            <w:tcW w:w="0" w:type="auto"/>
            <w:vAlign w:val="center"/>
            <w:hideMark/>
          </w:tcPr>
          <w:p w14:paraId="55AFBA7D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Deploy frontend on S3 or Amplify</w:t>
            </w:r>
          </w:p>
        </w:tc>
        <w:tc>
          <w:tcPr>
            <w:tcW w:w="0" w:type="auto"/>
            <w:vAlign w:val="center"/>
            <w:hideMark/>
          </w:tcPr>
          <w:p w14:paraId="51921F75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DevOps</w:t>
            </w:r>
          </w:p>
        </w:tc>
      </w:tr>
      <w:tr w:rsidR="009D7B36" w:rsidRPr="009D7B36" w14:paraId="28B886E1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9980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14:paraId="1F716AD7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Deploy backend on Lambda/</w:t>
            </w:r>
            <w:proofErr w:type="spellStart"/>
            <w:r w:rsidRPr="009D7B36">
              <w:rPr>
                <w:lang w:val="en-IN"/>
              </w:rPr>
              <w:t>Fargate</w:t>
            </w:r>
            <w:proofErr w:type="spellEnd"/>
            <w:r w:rsidRPr="009D7B36">
              <w:rPr>
                <w:lang w:val="en-IN"/>
              </w:rPr>
              <w:t>/EC2</w:t>
            </w:r>
          </w:p>
        </w:tc>
        <w:tc>
          <w:tcPr>
            <w:tcW w:w="0" w:type="auto"/>
            <w:vAlign w:val="center"/>
            <w:hideMark/>
          </w:tcPr>
          <w:p w14:paraId="5D1C7B71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DevOps</w:t>
            </w:r>
          </w:p>
        </w:tc>
      </w:tr>
      <w:tr w:rsidR="009D7B36" w:rsidRPr="009D7B36" w14:paraId="13532DA4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B1DA2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lastRenderedPageBreak/>
              <w:t>6.3</w:t>
            </w:r>
          </w:p>
        </w:tc>
        <w:tc>
          <w:tcPr>
            <w:tcW w:w="0" w:type="auto"/>
            <w:vAlign w:val="center"/>
            <w:hideMark/>
          </w:tcPr>
          <w:p w14:paraId="0D4CBD07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Setup logging (CloudWatch / custom logs)</w:t>
            </w:r>
          </w:p>
        </w:tc>
        <w:tc>
          <w:tcPr>
            <w:tcW w:w="0" w:type="auto"/>
            <w:vAlign w:val="center"/>
            <w:hideMark/>
          </w:tcPr>
          <w:p w14:paraId="53FC5B9B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DevOps</w:t>
            </w:r>
          </w:p>
        </w:tc>
      </w:tr>
      <w:tr w:rsidR="009D7B36" w:rsidRPr="009D7B36" w14:paraId="0210F241" w14:textId="77777777" w:rsidTr="009D7B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AA85E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6.4</w:t>
            </w:r>
          </w:p>
        </w:tc>
        <w:tc>
          <w:tcPr>
            <w:tcW w:w="0" w:type="auto"/>
            <w:vAlign w:val="center"/>
            <w:hideMark/>
          </w:tcPr>
          <w:p w14:paraId="28EA1C68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Setup alarms and error notification</w:t>
            </w:r>
          </w:p>
        </w:tc>
        <w:tc>
          <w:tcPr>
            <w:tcW w:w="0" w:type="auto"/>
            <w:vAlign w:val="center"/>
            <w:hideMark/>
          </w:tcPr>
          <w:p w14:paraId="385077CE" w14:textId="77777777" w:rsidR="009D7B36" w:rsidRPr="009D7B36" w:rsidRDefault="009D7B36" w:rsidP="009D7B36">
            <w:pPr>
              <w:rPr>
                <w:lang w:val="en-IN"/>
              </w:rPr>
            </w:pPr>
            <w:r w:rsidRPr="009D7B36">
              <w:rPr>
                <w:lang w:val="en-IN"/>
              </w:rPr>
              <w:t>DevOps</w:t>
            </w:r>
          </w:p>
        </w:tc>
      </w:tr>
    </w:tbl>
    <w:p w14:paraId="79233502" w14:textId="77777777" w:rsidR="009D7B36" w:rsidRDefault="009D7B36" w:rsidP="009D7B36"/>
    <w:p w14:paraId="0945C543" w14:textId="53E0320F" w:rsidR="00870063" w:rsidRDefault="00870063" w:rsidP="00870063">
      <w:pPr>
        <w:pStyle w:val="Heading2"/>
      </w:pPr>
      <w:r>
        <w:t>7.7 Documentation and handover</w:t>
      </w:r>
    </w:p>
    <w:p w14:paraId="5AD6A414" w14:textId="77777777" w:rsidR="00870063" w:rsidRDefault="00870063" w:rsidP="00870063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646"/>
        <w:gridCol w:w="956"/>
      </w:tblGrid>
      <w:tr w:rsidR="00870063" w:rsidRPr="00870063" w14:paraId="06B2BE91" w14:textId="77777777" w:rsidTr="008700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93E77" w14:textId="77777777" w:rsidR="00870063" w:rsidRPr="00870063" w:rsidRDefault="00870063" w:rsidP="00870063">
            <w:pPr>
              <w:rPr>
                <w:b/>
                <w:bCs/>
                <w:lang w:val="en-IN"/>
              </w:rPr>
            </w:pPr>
            <w:r w:rsidRPr="00870063">
              <w:rPr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B5E26FC" w14:textId="77777777" w:rsidR="00870063" w:rsidRPr="00870063" w:rsidRDefault="00870063" w:rsidP="00870063">
            <w:pPr>
              <w:rPr>
                <w:b/>
                <w:bCs/>
                <w:lang w:val="en-IN"/>
              </w:rPr>
            </w:pPr>
            <w:r w:rsidRPr="00870063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60A5D85" w14:textId="77777777" w:rsidR="00870063" w:rsidRPr="00870063" w:rsidRDefault="00870063" w:rsidP="00870063">
            <w:pPr>
              <w:rPr>
                <w:b/>
                <w:bCs/>
                <w:lang w:val="en-IN"/>
              </w:rPr>
            </w:pPr>
            <w:r w:rsidRPr="00870063">
              <w:rPr>
                <w:b/>
                <w:bCs/>
                <w:lang w:val="en-IN"/>
              </w:rPr>
              <w:t>Owner</w:t>
            </w:r>
          </w:p>
        </w:tc>
      </w:tr>
      <w:tr w:rsidR="00870063" w:rsidRPr="00870063" w14:paraId="1D8E0A2C" w14:textId="77777777" w:rsidTr="0087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6EE9" w14:textId="77777777" w:rsidR="00870063" w:rsidRPr="00870063" w:rsidRDefault="00870063" w:rsidP="00870063">
            <w:pPr>
              <w:rPr>
                <w:lang w:val="en-IN"/>
              </w:rPr>
            </w:pPr>
            <w:r w:rsidRPr="00870063">
              <w:rPr>
                <w:lang w:val="en-IN"/>
              </w:rPr>
              <w:t>7.1</w:t>
            </w:r>
          </w:p>
        </w:tc>
        <w:tc>
          <w:tcPr>
            <w:tcW w:w="0" w:type="auto"/>
            <w:vAlign w:val="center"/>
            <w:hideMark/>
          </w:tcPr>
          <w:p w14:paraId="0CBC96E5" w14:textId="77777777" w:rsidR="00870063" w:rsidRPr="00870063" w:rsidRDefault="00870063" w:rsidP="00870063">
            <w:pPr>
              <w:rPr>
                <w:lang w:val="en-IN"/>
              </w:rPr>
            </w:pPr>
            <w:r w:rsidRPr="00870063">
              <w:rPr>
                <w:lang w:val="en-IN"/>
              </w:rPr>
              <w:t>Developer documentation</w:t>
            </w:r>
          </w:p>
        </w:tc>
        <w:tc>
          <w:tcPr>
            <w:tcW w:w="0" w:type="auto"/>
            <w:vAlign w:val="center"/>
            <w:hideMark/>
          </w:tcPr>
          <w:p w14:paraId="39F59626" w14:textId="77777777" w:rsidR="00870063" w:rsidRPr="00870063" w:rsidRDefault="00870063" w:rsidP="00870063">
            <w:pPr>
              <w:rPr>
                <w:lang w:val="en-IN"/>
              </w:rPr>
            </w:pPr>
            <w:r w:rsidRPr="00870063">
              <w:rPr>
                <w:lang w:val="en-IN"/>
              </w:rPr>
              <w:t>All</w:t>
            </w:r>
          </w:p>
        </w:tc>
      </w:tr>
      <w:tr w:rsidR="00870063" w:rsidRPr="00870063" w14:paraId="14B174FE" w14:textId="77777777" w:rsidTr="0087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8EFB5" w14:textId="77777777" w:rsidR="00870063" w:rsidRPr="00870063" w:rsidRDefault="00870063" w:rsidP="00870063">
            <w:pPr>
              <w:rPr>
                <w:lang w:val="en-IN"/>
              </w:rPr>
            </w:pPr>
            <w:r w:rsidRPr="00870063">
              <w:rPr>
                <w:lang w:val="en-IN"/>
              </w:rPr>
              <w:t>7.2</w:t>
            </w:r>
          </w:p>
        </w:tc>
        <w:tc>
          <w:tcPr>
            <w:tcW w:w="0" w:type="auto"/>
            <w:vAlign w:val="center"/>
            <w:hideMark/>
          </w:tcPr>
          <w:p w14:paraId="5680D5A8" w14:textId="77777777" w:rsidR="00870063" w:rsidRPr="00870063" w:rsidRDefault="00870063" w:rsidP="00870063">
            <w:pPr>
              <w:rPr>
                <w:lang w:val="en-IN"/>
              </w:rPr>
            </w:pPr>
            <w:r w:rsidRPr="00870063">
              <w:rPr>
                <w:lang w:val="en-IN"/>
              </w:rPr>
              <w:t>User guide / admin panel training</w:t>
            </w:r>
          </w:p>
        </w:tc>
        <w:tc>
          <w:tcPr>
            <w:tcW w:w="0" w:type="auto"/>
            <w:vAlign w:val="center"/>
            <w:hideMark/>
          </w:tcPr>
          <w:p w14:paraId="2791853E" w14:textId="77777777" w:rsidR="00870063" w:rsidRPr="00870063" w:rsidRDefault="00870063" w:rsidP="00870063">
            <w:pPr>
              <w:rPr>
                <w:lang w:val="en-IN"/>
              </w:rPr>
            </w:pPr>
            <w:r w:rsidRPr="00870063">
              <w:rPr>
                <w:lang w:val="en-IN"/>
              </w:rPr>
              <w:t>Architect</w:t>
            </w:r>
          </w:p>
        </w:tc>
      </w:tr>
      <w:tr w:rsidR="00870063" w:rsidRPr="00870063" w14:paraId="5C6955C7" w14:textId="77777777" w:rsidTr="008700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1E31A" w14:textId="77777777" w:rsidR="00870063" w:rsidRPr="00870063" w:rsidRDefault="00870063" w:rsidP="00870063">
            <w:pPr>
              <w:rPr>
                <w:lang w:val="en-IN"/>
              </w:rPr>
            </w:pPr>
            <w:r w:rsidRPr="00870063">
              <w:rPr>
                <w:lang w:val="en-IN"/>
              </w:rPr>
              <w:t>7.3</w:t>
            </w:r>
          </w:p>
        </w:tc>
        <w:tc>
          <w:tcPr>
            <w:tcW w:w="0" w:type="auto"/>
            <w:vAlign w:val="center"/>
            <w:hideMark/>
          </w:tcPr>
          <w:p w14:paraId="52D24A70" w14:textId="77777777" w:rsidR="00870063" w:rsidRPr="00870063" w:rsidRDefault="00870063" w:rsidP="00870063">
            <w:pPr>
              <w:rPr>
                <w:lang w:val="en-IN"/>
              </w:rPr>
            </w:pPr>
            <w:r w:rsidRPr="00870063">
              <w:rPr>
                <w:lang w:val="en-IN"/>
              </w:rPr>
              <w:t>Final code handover and walkthrough</w:t>
            </w:r>
          </w:p>
        </w:tc>
        <w:tc>
          <w:tcPr>
            <w:tcW w:w="0" w:type="auto"/>
            <w:vAlign w:val="center"/>
            <w:hideMark/>
          </w:tcPr>
          <w:p w14:paraId="687E9D67" w14:textId="77777777" w:rsidR="00870063" w:rsidRPr="00870063" w:rsidRDefault="00870063" w:rsidP="00870063">
            <w:pPr>
              <w:rPr>
                <w:lang w:val="en-IN"/>
              </w:rPr>
            </w:pPr>
            <w:r w:rsidRPr="00870063">
              <w:rPr>
                <w:lang w:val="en-IN"/>
              </w:rPr>
              <w:t>All</w:t>
            </w:r>
          </w:p>
        </w:tc>
      </w:tr>
    </w:tbl>
    <w:p w14:paraId="73F064F2" w14:textId="77777777" w:rsidR="00870063" w:rsidRPr="00870063" w:rsidRDefault="00870063" w:rsidP="00870063"/>
    <w:p w14:paraId="05136DCE" w14:textId="77777777" w:rsidR="00F45383" w:rsidRDefault="00000000">
      <w:pPr>
        <w:pStyle w:val="Heading1"/>
      </w:pPr>
      <w:r>
        <w:t>8. Estimated Timeline (Agile Approach)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45383" w14:paraId="59741D07" w14:textId="77777777" w:rsidTr="009D7B36">
        <w:tc>
          <w:tcPr>
            <w:tcW w:w="2880" w:type="dxa"/>
          </w:tcPr>
          <w:p w14:paraId="55681CD9" w14:textId="77777777" w:rsidR="00F45383" w:rsidRDefault="00000000">
            <w:r>
              <w:t>Sprint</w:t>
            </w:r>
          </w:p>
        </w:tc>
        <w:tc>
          <w:tcPr>
            <w:tcW w:w="2880" w:type="dxa"/>
          </w:tcPr>
          <w:p w14:paraId="1627A6B2" w14:textId="77777777" w:rsidR="00F45383" w:rsidRDefault="00000000">
            <w:r>
              <w:t>Tasks</w:t>
            </w:r>
          </w:p>
        </w:tc>
        <w:tc>
          <w:tcPr>
            <w:tcW w:w="2880" w:type="dxa"/>
          </w:tcPr>
          <w:p w14:paraId="0A32C9CB" w14:textId="77777777" w:rsidR="00F45383" w:rsidRDefault="00000000">
            <w:r>
              <w:t>Duration</w:t>
            </w:r>
          </w:p>
        </w:tc>
      </w:tr>
      <w:tr w:rsidR="00F45383" w14:paraId="62080CCF" w14:textId="77777777" w:rsidTr="009D7B36">
        <w:tc>
          <w:tcPr>
            <w:tcW w:w="2880" w:type="dxa"/>
          </w:tcPr>
          <w:p w14:paraId="568A7CCB" w14:textId="77777777" w:rsidR="00F45383" w:rsidRDefault="00000000">
            <w:r>
              <w:t>Sprint 1</w:t>
            </w:r>
          </w:p>
        </w:tc>
        <w:tc>
          <w:tcPr>
            <w:tcW w:w="2880" w:type="dxa"/>
          </w:tcPr>
          <w:p w14:paraId="19E25D20" w14:textId="77777777" w:rsidR="00F45383" w:rsidRDefault="00000000">
            <w:r>
              <w:t>Backend + Frontend scaffold, TA API integration</w:t>
            </w:r>
          </w:p>
        </w:tc>
        <w:tc>
          <w:tcPr>
            <w:tcW w:w="2880" w:type="dxa"/>
          </w:tcPr>
          <w:p w14:paraId="1C1B6540" w14:textId="77777777" w:rsidR="00F45383" w:rsidRDefault="00000000">
            <w:r>
              <w:t>2 weeks</w:t>
            </w:r>
          </w:p>
        </w:tc>
      </w:tr>
      <w:tr w:rsidR="00F45383" w14:paraId="0AA077AF" w14:textId="77777777" w:rsidTr="009D7B36">
        <w:tc>
          <w:tcPr>
            <w:tcW w:w="2880" w:type="dxa"/>
          </w:tcPr>
          <w:p w14:paraId="69E042C1" w14:textId="77777777" w:rsidR="00F45383" w:rsidRDefault="00000000">
            <w:r>
              <w:t>Sprint 2</w:t>
            </w:r>
          </w:p>
        </w:tc>
        <w:tc>
          <w:tcPr>
            <w:tcW w:w="2880" w:type="dxa"/>
          </w:tcPr>
          <w:p w14:paraId="5B6DD2FC" w14:textId="77777777" w:rsidR="00F45383" w:rsidRDefault="00000000">
            <w:r>
              <w:t>UI + Automation scripts</w:t>
            </w:r>
          </w:p>
        </w:tc>
        <w:tc>
          <w:tcPr>
            <w:tcW w:w="2880" w:type="dxa"/>
          </w:tcPr>
          <w:p w14:paraId="1F43E477" w14:textId="77777777" w:rsidR="00F45383" w:rsidRDefault="00000000">
            <w:r>
              <w:t>2 weeks</w:t>
            </w:r>
          </w:p>
        </w:tc>
      </w:tr>
      <w:tr w:rsidR="00F45383" w14:paraId="0DDBAE4F" w14:textId="77777777" w:rsidTr="009D7B36">
        <w:tc>
          <w:tcPr>
            <w:tcW w:w="2880" w:type="dxa"/>
          </w:tcPr>
          <w:p w14:paraId="491C2EDE" w14:textId="77777777" w:rsidR="00F45383" w:rsidRDefault="00000000">
            <w:r>
              <w:t>Sprint 3</w:t>
            </w:r>
          </w:p>
        </w:tc>
        <w:tc>
          <w:tcPr>
            <w:tcW w:w="2880" w:type="dxa"/>
          </w:tcPr>
          <w:p w14:paraId="593EE0A0" w14:textId="77777777" w:rsidR="00F45383" w:rsidRDefault="00000000">
            <w:r>
              <w:t>Auth, Logging, Testing</w:t>
            </w:r>
          </w:p>
        </w:tc>
        <w:tc>
          <w:tcPr>
            <w:tcW w:w="2880" w:type="dxa"/>
          </w:tcPr>
          <w:p w14:paraId="5C3C3C21" w14:textId="77777777" w:rsidR="00F45383" w:rsidRDefault="00000000">
            <w:r>
              <w:t>2 weeks</w:t>
            </w:r>
          </w:p>
        </w:tc>
      </w:tr>
      <w:tr w:rsidR="00F45383" w14:paraId="53ADF179" w14:textId="77777777" w:rsidTr="009D7B36">
        <w:tc>
          <w:tcPr>
            <w:tcW w:w="2880" w:type="dxa"/>
          </w:tcPr>
          <w:p w14:paraId="3FBACAE4" w14:textId="77777777" w:rsidR="00F45383" w:rsidRDefault="00000000">
            <w:r>
              <w:t>Sprint 4</w:t>
            </w:r>
          </w:p>
        </w:tc>
        <w:tc>
          <w:tcPr>
            <w:tcW w:w="2880" w:type="dxa"/>
          </w:tcPr>
          <w:p w14:paraId="7C065D86" w14:textId="77777777" w:rsidR="00F45383" w:rsidRDefault="00000000">
            <w:r>
              <w:t>UAT, Documentation, Deployment</w:t>
            </w:r>
          </w:p>
        </w:tc>
        <w:tc>
          <w:tcPr>
            <w:tcW w:w="2880" w:type="dxa"/>
          </w:tcPr>
          <w:p w14:paraId="1B3ECF93" w14:textId="77777777" w:rsidR="00F45383" w:rsidRDefault="00000000">
            <w:r>
              <w:t>2 weeks</w:t>
            </w:r>
          </w:p>
        </w:tc>
      </w:tr>
    </w:tbl>
    <w:p w14:paraId="53159C34" w14:textId="77777777" w:rsidR="0084040D" w:rsidRDefault="0084040D"/>
    <w:sectPr w:rsidR="008404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1691421">
    <w:abstractNumId w:val="8"/>
  </w:num>
  <w:num w:numId="2" w16cid:durableId="186018890">
    <w:abstractNumId w:val="6"/>
  </w:num>
  <w:num w:numId="3" w16cid:durableId="509370879">
    <w:abstractNumId w:val="5"/>
  </w:num>
  <w:num w:numId="4" w16cid:durableId="13654482">
    <w:abstractNumId w:val="4"/>
  </w:num>
  <w:num w:numId="5" w16cid:durableId="882983318">
    <w:abstractNumId w:val="7"/>
  </w:num>
  <w:num w:numId="6" w16cid:durableId="2047756094">
    <w:abstractNumId w:val="3"/>
  </w:num>
  <w:num w:numId="7" w16cid:durableId="336660137">
    <w:abstractNumId w:val="2"/>
  </w:num>
  <w:num w:numId="8" w16cid:durableId="1193222977">
    <w:abstractNumId w:val="1"/>
  </w:num>
  <w:num w:numId="9" w16cid:durableId="77332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922"/>
    <w:rsid w:val="0015074B"/>
    <w:rsid w:val="0029639D"/>
    <w:rsid w:val="00326F90"/>
    <w:rsid w:val="005C6B24"/>
    <w:rsid w:val="0084040D"/>
    <w:rsid w:val="00870063"/>
    <w:rsid w:val="009D7B36"/>
    <w:rsid w:val="00AA1D8D"/>
    <w:rsid w:val="00B47730"/>
    <w:rsid w:val="00CB0664"/>
    <w:rsid w:val="00F274C9"/>
    <w:rsid w:val="00F453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CF5D0"/>
  <w14:defaultImageDpi w14:val="300"/>
  <w15:docId w15:val="{B3FD24B4-C1B4-4966-A6F0-EFC1B783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Ganesh Nikumbh</cp:lastModifiedBy>
  <cp:revision>5</cp:revision>
  <dcterms:created xsi:type="dcterms:W3CDTF">2013-12-23T23:15:00Z</dcterms:created>
  <dcterms:modified xsi:type="dcterms:W3CDTF">2025-08-05T13:04:00Z</dcterms:modified>
  <cp:category/>
</cp:coreProperties>
</file>